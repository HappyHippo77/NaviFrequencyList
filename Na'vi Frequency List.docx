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rFonts w:ascii="Cambria" w:hAnsi="Cambria"/>
        </w:rPr>
        <w:t>Na'vi Word Frequency List</w:t>
      </w:r>
    </w:p>
    <w:p>
      <w:pPr>
        <w:pStyle w:val="Heading2"/>
        <w:jc w:val="center"/>
      </w:pPr>
      <w:r>
        <w:rPr>
          <w:rFonts w:ascii="Cambria" w:hAnsi="Cambria"/>
        </w:rPr>
        <w:t>Compiled by Nahura</w:t>
        <w:br/>
        <w:t>using Python.</w:t>
      </w:r>
    </w:p>
    <w:p>
      <w:pPr>
        <w:pStyle w:val="Heading6"/>
        <w:jc w:val="center"/>
      </w:pPr>
      <w:r>
        <w:rPr>
          <w:rFonts w:ascii="Cambria" w:hAnsi="Cambria"/>
          <w:color w:val="FF6D6D"/>
        </w:rPr>
        <w:t>NOTE: DOES NOT LIST EVERY WORD IN THE LANGUAGE.</w:t>
      </w:r>
    </w:p>
    <w:p>
      <w:r>
        <w:br/>
        <w:br/>
        <w:t>Collected from:</w:t>
        <w:br/>
        <w:tab/>
        <w:t>#💙nìna’vi-nì’aw (Kelutral.org Discord Server),</w:t>
        <w:br/>
        <w:tab/>
        <w:t>Fmawn ta 'Rrta (https://fmawnrrta.weebly.com/),</w:t>
        <w:br/>
        <w:tab/>
        <w:t>Fmawn ta Nahura (https://fmawntanahura.wordpress.com/)</w:t>
        <w:br/>
      </w:r>
    </w:p>
    <w:p>
      <w:r>
        <w:t>Libraries/APIs used:</w:t>
        <w:br/>
        <w:tab/>
        <w:t>・Wllìm's API (https://reykunyu.wimiso.nl/)</w:t>
        <w:br/>
        <w:tab/>
        <w:t>・Python-docx (https://python-docx.readthedocs.io/en/latest/)</w:t>
        <w:br/>
      </w:r>
    </w:p>
    <w:p>
      <w:r>
        <w:t>Words listed: 1274</w:t>
        <w:br/>
        <w:t>Total words counted: 19351</w:t>
      </w:r>
    </w:p>
    <w:p>
      <w:r>
        <w:br w:type="page"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rPr>
                <w:b/>
                <w:color w:val="77BC65"/>
              </w:rPr>
              <w:t>Type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I,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762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which, 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LOL ("laughing out loud")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he, 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(noun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is, in other words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and (clausal conjunction)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can, be 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one, they (unspecified agent)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in, 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pleasing, be likeable; bring enjoyment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image, picture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also; as well; likewise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 (abstract), very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that, in order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 (object, fact, abstraction)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home, house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 (casual)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feel, sense, perceive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suffice, be okay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happen, occur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in that case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kaltxì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chat, converse, have a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at, occupy a space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other,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eltu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 the Na’vi, Na’vily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v:cp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 (colloquial)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when, at the time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bit, a small amount (abstract)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(locative), from (temporal sense with other time words)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then, at that time, that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(before a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‘one’ (refers to another instance of a previously mentioned noun)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metallic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also, additionally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with, by means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 few, several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about,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listen to (intentionally)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txanlokxe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or tribal domain, country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action, deed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makto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hahaw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 self, her self, its 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good (of its kind), well done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having to do with the Na’vi, the People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(auxiliary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yet, still, as 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‘let’s’ (particle to solicit agreement)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group of people,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rule, guideline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 (e.g. the forest), gain knowledge from sensory input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 leader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we, us (inclusive)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excellent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perhaps, maybe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try, attempt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(function word)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acquire, 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(start-of-quote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to, towards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yes/no (question marker for yes-or-no questions)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terkup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 (physical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familiar, be known (with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too, excessively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always, all the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herwì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awakeness, the state of waking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training, exercise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path, way,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wellbeing, peace, happiness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exist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unhappy, upset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irayo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thank you, thanks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tool, utensil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kezemplltxe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needless to say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(of), in toto, completely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nitram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 (of people)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seem, appear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news, something to report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object, thing (physical or tangible)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time, turn, instance, one of a number of repeated or recurring actions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continuation marker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find, discover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tafral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therefore, because of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appear, materialize, come into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wonderful, terrific, fantastic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well, you know (conversation starter)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be, or get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like,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leave, depart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hapxìtu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difficult, hard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(with tsnì for thing hoped, unless in independent clause)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Yuesey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U.S.A.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atxkxe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the sake of, for the benefit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 (accompaniment)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special, distinct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help, assistance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well, be intact, be as it should be, work correctly or as nature intended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tìfkeytok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state, condition, situation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kefyak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isn’t it?, right?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 all (superlative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(collective noun, cannot be pluralised)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water, liquid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People, indigenous Pandoran sentient race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delicious, good tasting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event, happening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somebody, someone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I’ve found it!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answer (indirect question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kifkey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world (physical, solid)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(end-of-quote particle)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while, same time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there, that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 (vocative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quiet, be quiet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säfpìl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idea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persist in a state, to continue to perform an action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tì’efu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happy, peaceful, joyous, pleasant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tanhì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star, bioluminescent freckle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wait, wait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(vocal)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nìfya’o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ftxozä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celebration, happy occasion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should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great, noble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question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fmawnta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news (reported observations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nìkeftxo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unfortunately, sadly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via, following, according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(piece of) information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’umtsa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medicine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sentence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fast,  quickly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yellow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almost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ìì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um, 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yafkeyk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dictionary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 not (for negative imperatives, commands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oops!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moron, idiot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okup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conversation, discussion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interpret, translate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blue, green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lethargic, lacking sufficient energy, lazy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a long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after, afterwards, later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sästarsìm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collection (put together intentionally by a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direhorse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be curious, odd, strange, unexpected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tsyänel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TV channel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besides, additionally, furthermore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different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opponent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disappointment, emotional letdown, failed expectation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mean, rather (selfcorrecting)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way, like that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tompa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man, 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language group, language users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’upxare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message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wutso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dinner, served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meat, any food of animal origin (including fowl, fish, insects, eggs, milk)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now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return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avatar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lrrtok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smile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nìfrakrr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 always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‘than’ (comparative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construction, constructed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goal, purpose,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here, this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jealousy, envy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 (language)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apxa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postì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(forum/blog) post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tsngawvìk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cry, weep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excuse 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way, like this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frawzo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all is well, everything is fine or 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sibling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save, defend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study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fayluta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these words (reported speech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family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säspxin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disease, sickness, illness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may, be possible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tìftiatu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researcher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closed, shut, overcast (for cloudy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especially, pointedly, unambiguously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’ì’awn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remain, stay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pleasurably, gladly, with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disparagement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cool, chilly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dog (earth animal), lit. little 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easy, 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build, construct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done, finished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snap in 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examine, check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proceed,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or medium-sized city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request, ask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big (in size), tall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tsaktap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violence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Eureka! I found it! I understand!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txasunu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 greatly, enjoy tremendously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gathering, conference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aim, to direct a weapon or other object at a target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frrfen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sleyku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produce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command, order, assign a task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natkenong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 example, as an 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ikran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ikran, banshee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tìngäzìk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difficulty, problem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action or activity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beetle larva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evening (before twilight), late 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lately, currently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occupation, primary role in society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Skyperson, human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animal, beast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bodily, physical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Toitslan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yesterday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sea, ocean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matter, be of importance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matter (subject)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bad, evil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bad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(as a result)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beloved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tspang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rutxe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open, clear (for cloudless skies)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syura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energy (physical or 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txantsawtsray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city, metropolis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disappear, vanish, recede from view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nì’ul’ul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increasingly, more and more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impressive, inspire awe or respect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’awsiteng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for, seek, search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note, notice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 (substance in meat)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tsyosyu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food made from flour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rewon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 of, due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prrnen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infant, baby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ätxäle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sister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meaning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letsranten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important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correct,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tìkangkemvi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project, piece of work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weptseng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website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intelligence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ultimate, terminal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 (as one 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lekye’ung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insane, crazy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end, conclude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ye’rìn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finally, at long last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lì’fyavi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expression, bit of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at all, not a bit (used with ke, see ke kaw’it not...at all in phrases)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English, of the 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some, (with words of time) during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resemble in a sensory modality, come to the senses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broken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zäfi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modified, interfered with, no longer in a natural state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as, in the capacity of, or in the role of, something else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nìfkeytongay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actually, as a matter of fact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annoy, bother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against (as in: fight against)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leykek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enforce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fìtsap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each 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hot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toltem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discourse on, talk about, say something concerning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worthy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in front of (place)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up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warrior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feature, trait, attribute, characteristic, point, aspect, facet, property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(emotional, social or personal support)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sleeping hammock (general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bringing fun, exciting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answer, respond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tstunwi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thoughtful, considerate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seykxel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(emotionally, spiritually, not physical),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although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smart, intelligent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so, to such an extent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skxakep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probable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numtsengvi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classroom, division of a school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intoxicating beverage, or "spirits"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egg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joke, funny story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nulnew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txampxì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majority, most, large part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valid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obligation, duty, imposed requirement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fpxäkìm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kintrray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week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lekoren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lawlike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system, process, procedure, approach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cover, lid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tìralpeng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translation, interpretation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zeykoyu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introduce, present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nìftue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easily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syeprel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camera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pìlok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fpxamo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terrible, horrible, awful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alunta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because, from the reason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 course, logically, following common sense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 (with kxìm)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rise to a challenge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dollar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 of an art, craft, or skill, expert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vaykrr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way of living, culture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fpìlfya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thought pattern, way of thinking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very cold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spread, proliferate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sun, Alpha Centauri 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sa’nok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kllfro’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responsible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describe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bit, a small 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 of warning or frustration, ’damn!’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syayvi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luck,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srefey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endearing, adorable, cute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forgiveness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timid, shy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same, equal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(neural connection)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instead of, rather than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believe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rock, stone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over,  above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desire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 (mental or emotional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zenke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must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release, let 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strike, beat, slap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drink, something able to be drunk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 (earth animal), lit. little 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 matter, no matter what, whatever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daily, every 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proper, fair, right, 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communal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directly, straight to the 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reypay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zerok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heal, become well, get fixed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rather, but instead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fteke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 that not, lest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kilvan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error, mistake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protect, shelter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kxìmyu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commander, one with authority over another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tsalsungay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nevertheless, even 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net, web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things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useful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heed, obey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even, so much as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travel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move, shift position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payoang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everywhere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orate, give speech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sa’sem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parent or set of parents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tsamsä’o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weapon of 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ending, conclusion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small, little (in size)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improve, get better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enjoyable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humorous, funny, amusing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ta’leng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na’rìng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fail, falter, go astray, not obtain expected or desired result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mìftxele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this regard, related to this matter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ngaytxoa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sorry, my apologies (acknowledgment of guilt and regret)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zìskrrmipaw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Eywa, world spirit, Gaia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relax, chill 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nìvingkap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 the way, incidentally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pähem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narlor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 visually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walak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energetic, active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draw, illustrate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space, hollow, enclosed open area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one (for people only)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mawfwa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base of operations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before, already, ahead of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explain (why)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showing, exhibition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shelf, ledge, level, step, rung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adult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forbidden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far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support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släkop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 also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spulmokri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phone, telephone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txärem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knife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clear, certain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steal, rob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fairness, 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across, covering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beautiful, pleasant to the senses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look after, take care of, be responsible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assistant, helper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zongtseng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 place, refuge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sempul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tìlatem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change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hiyìk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funny, strange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kllkxem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village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emza’u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pass (a test), overcome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’Ìnglìsì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English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ep’ang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fit, suit, complement, inherently enhance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’awstengyem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 / bring two or more things together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tsap’alute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apology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ken’aw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nìsngä’i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originally, at 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kì’ong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Neytiri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female Na’vi of the Omatikaya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txe’lan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healthful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’okvur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(nonancient)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lepxìmrun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common, often found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enemy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nìmwey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calmly, peacefully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Eytukan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leader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leytslam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appreciate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(similar action)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käteng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spend time with, hang out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favorable, auspicious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sufficient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mediocre manner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tewti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wow, expression of surprise and 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krrnekx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take/consume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incorrectness, mistakeness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tsulfä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mastery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(dual)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pìsaw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clumsy, accidentprone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ngenga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 (honorific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lemweypey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barricade, obstruction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pängkxoyu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chatter, converser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treasure, something rare and of great value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tsongropx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hole, cavity, excavation with a bottom (visible or presumed)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tengfya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as, same way as (situational similarity)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pamrelvi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letter (phonetic symbol)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pxawngip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environment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near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hifwo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flee, escape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hamalo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be luminous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tsewtx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humble, modest, self-effacing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 liquid, gel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main, primary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exchange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tskxepay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behavior, how one conducts oneself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dispute, argument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safety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somwew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temperature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tuté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woman, female (person)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missing, missed (as an absent person who is longed for)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refuse (to do something)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hipx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mesrram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 day before yesterday, two days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unusual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fpeio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challenge (ceremonial)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connection, relationship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musician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swirä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experience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lamaytxa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strong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formidable, imposing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hold in the hand, grasp, grip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nemfa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into, 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horenleykekyu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law enforcer, police officer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säleymkem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protest, instance of protesting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burn, consume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mauti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fruit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 a daily basis, regularly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rhythm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 (intransitive), be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amazing, fascinating (slang)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hangham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laugh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good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see, see into, understand, know (spiritual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tìtsunslu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possibility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tswesya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current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loho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surprising (experiencer in dative)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skxom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chance, opportunity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express, convey (a thought or feeling)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fmetok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 (contrary to fact, with perfective or imperfective 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mild, moderate, 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sngä’ikrr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starting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perfect, flawless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yo’ko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circle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pela’ang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the hell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wrrza’u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come out, emerge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alone, on one’s own, by one’s self, lonely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’emyu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cook, cooker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re’o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remove, take away, take off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young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’opinsung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color, color 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txanso’hayu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fan, enthusiast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mll’an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accept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Eywa’eveng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Pandora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recording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nafì’u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tìsla’tsu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description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what (word, utterance)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fkxaranga’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stressful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so’ha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enthusiastic about, show enthusiasm for, be excited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se’ayl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 individual tall, thin waterfall that pours down a sheer high cliff, or off of a floating mountain (countable)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(opposite of mip)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connect, relate to, have a relationship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loreyu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helicoradian, beautiful spiral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other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vospxìmrr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beauty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season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plltxeyu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song (ancient, ceremonial)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incorrect, wrong, not 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long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fine, detailed, precise, intricate (of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class (for instruction)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strange, unfamiliar, unknown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knowledge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tsurokx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nutx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txokefyaw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not, or else, otherwise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clearly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Kelutral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Hometree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ventil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ankle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ftär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left (not right)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suddenly, without warning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luckily, happily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snumìna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nawfwe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fluent (for speech)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nìno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detail, expansively, thoroughly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fìtxon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snanumultxa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course (as a collection of classes)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nìToitsye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German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humiliation, embarrassment, loss of 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srankehe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more or less, somewhat, yes and no, kind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nìTsyungwen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Zhongwen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tsyoklìt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chocolate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sweet to the taste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fkxen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vegetable (food)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lumpe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 (deferential or ceremonial form)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uncomfortable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autumn, fall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yapay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mist, fog, steam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kind, type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toruk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toruk, great leonopteryx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fwampop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tapirus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velek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up, surrender, concede defeat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correctly, rightly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right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truth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wempongu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squad, military clan, battle party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shadow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slip, slide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slele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swim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contact (in a social sense), communicate with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ordinary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tìohakx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ultxarun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encounter, meet by chance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rangal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replace, substitute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hayalo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third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ftanglen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prevent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tìpängkxotsyìp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conversation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give birth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mating, marriage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kxemyo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wall, vertical surface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nawmtu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person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pllngay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Blue Flute Clan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fmongyu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nìli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advance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of value, have some positive value, be worth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mìfa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mated, married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stopping, the glottal stop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spuwin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old, former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float in the air, hover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August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snonrra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selfpride (negative connotation)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vospxìvomun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October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tìtxur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strength, power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zoplo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offence, insult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similar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indicate, point 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 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nìhek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strangely, oddly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butt, rear end, ass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ukxo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(time)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glow, an instance of glowing, light source, lamp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advice, bit or piece of advice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swizaw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take, bring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far away, at a distance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burn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 out, quench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smaw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approve of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unfairness, injustice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follow, proceed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meyp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behind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(physical)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nikre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kulat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reveal, bring forth, uncover (literally and metaphorically)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amount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alaksi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tìeyktan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leadership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tsmukan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brother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nìwok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loudly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ronsrelngop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imagine, envision (c.w. from ronsem mind, rel picture, ngop create, casual pronunciation [ˈɾon.sɾɛw.ŋ·op̚] 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 growing food from the forest, pick; harvest (in agriculture)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treat (emotionally), display an attitude towards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erect, upright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mìkam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between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to a place, arrive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alight, land (process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busy, be occupied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fpivìl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hmm, let’s see, let me think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la’um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pretend (use with tsnì)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tsahìk of the Omatikaya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sight, look, appearance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may’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try, sample, evaluate, check out, testdrive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poncho, cape, shawl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ring, oval, closed shape roughly circular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tìk’ìn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 time, the absence of business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relieve oneself, (on Earth) use the restroom, go to the bathroom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syonlì’u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adjective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badly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rì’ìr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reflection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January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kelha’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inappropriate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’onglawn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exhiliration of first bonding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accomplish, achieve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accent, pronunciation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 (in the past)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unfold, blossom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v:?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leymfe’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tìve’kì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hatred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born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pond, pool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speech, oration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pxìmun’i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divide, cut into parts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lelì’fya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concerning language, regarding language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’okrol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history (ancient)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teylupil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teylu-face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kalweyaveng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son of a bitch (vulgar)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melody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tìkenong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knot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second, very short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basically, fundamentally, in essence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support (emotional, social or personal support)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tomorrow night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wisdom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zìskrrwew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zìskrrsom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pride, feeling of pride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away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nekll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(direction)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that (subclause marker)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(abstract concept)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säflä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success (an instance of succeeding)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last, final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lisre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by, before, up to but not after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ontu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taste, flavor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chair, stool, bench, any tool or device to facilitate sitting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tìtsyul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beginning, start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kavuk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treachery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preparations, plan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apparently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layer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press, press on, apply (physical) pressure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Thursday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middle, midpoint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tsakrrvay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then, in the meantime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kawkxan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free, unblocked, unobstructed, clear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ewro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excessive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journey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letxi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hurried, frenzied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lafyon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riti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stingbat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tsyìräfì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giraffe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miklor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pleasant sounding, beautiful sounding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aungia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omen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äie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vision (spiritual)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dream of, dream about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srungtsyìp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helpful hint, tip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ketsuktiam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uncountable, infinite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fwopx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dust (in the air)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snack, light meal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maweypeyyu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One who is patient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wrrpa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outside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pxiswawam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just a moment ago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fpomron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health or wellbeing (mental)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(trial)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aff:pre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hena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carry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lätxayn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defeat in battle, conquer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steyki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anger, make someone angry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repeat, do again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seysonìltsan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well done! (derived from hasey soli nìltsan accomplished well)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if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zel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then (counterfactual use)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spxam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mushroom, fungus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swawtsyìp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little moment, second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malicious, bad hearted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yäkx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not notice, ignore, snub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colleague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säsrätx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annoyance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mowan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pleasing, enjoyable (physically, sexually)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stiwisiyu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mischiefmaker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ketuwong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iv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(subjunctive)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abstract idea of a suggestion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yawnetu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loved one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zawr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animal call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lefpomtokx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healthy (physically)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intrinsic character or nature, essence, constitution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sulìn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 busy (positive sense), be engrossed in something one finds especially pleasant and energizing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(agentive case, subject of transitive verb)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aff:suf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nantang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viperwolf Caniferratus costatus, striped armored wolf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muntrram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last weekend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dead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flrr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gentle, mild, tender  (people or things)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lenomum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curious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poe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ftawnemkrr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hufwetsyìp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breeze, light wind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ugly or unpleasant sound, screech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hawmpam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noise. sound that is excessive, unnecessary, inappropriate, unexpected or startling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short (physical length)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säkanom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something acquired, an acquisition, a possession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piercing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viscous, gelatinous, thick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salty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Europa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Europe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leyewla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disappointing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susyang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fragile, delicate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taksyokx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clap hands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cup or bowl minimally modified from naturally occuring resources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zusawkrr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koaktan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old 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yomtìng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feed (with dative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vrrtep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demon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telem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cord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tìsyortsyìp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break, small rest or relaxation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nearby, at close 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fast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disturb, disrupt, bother, affect negatively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puktsyìp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pamphlet, booklet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wood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vurvi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summary, synopsis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 (physically)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metal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sok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recent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mäkxu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interrupt, throw out of harmonious balance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kot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täftxu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weave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fekem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accident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fyeyn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ripe, mature, adult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nìksman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wonderfully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tìsteftxaw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examination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many, manily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teyrpin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white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snaytx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säwìngay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proof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stxenutìng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offer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small (in quantity)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necessarily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kxamlä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through (via the middle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nalutsa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large armored whalelike sea creature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reach for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down 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zero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from now (in the future)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mrrve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fifth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sìn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on, onto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tìoeyktìng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explanation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tsaheyl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bond with, establish a neural connection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n:si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hrrap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danger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fralo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every time, every instance, each time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art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tatep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lose track, lose awareness of something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frrtu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guest, visitor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trrtsìve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Wednesday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tseotu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 xml:space="preserve">artist (generic term) 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nìtstew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bravely, courageously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terrifying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scary, frightening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tìswaran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humility, humbleness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stick, stick to, adhere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kxumpaysyar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glue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lawnol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great joy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säwäte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point of contention, source of argument, thing disputed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trrpxeyve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Tuesday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hìmtxewvay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minimally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seventh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kllrikx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earthquake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weopx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wave (of water)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at (locative)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adp:len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ngrrpongu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grassroots movement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tìfmong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theft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kawngsar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exploit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volve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eighth (ordinal)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four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txewluke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endless, boundless, without limit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overabundance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year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Pari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pizayu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ancestor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fìpo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this one person or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charge, running attack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next month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faoi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smooth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red, orange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zìsìtsaltrr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(yearly) anniversary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takrra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since (temporal)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stomach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letsim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original, unique, not derived from another source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syaksyuk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prolemuris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äo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under, below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adp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tìhawnu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protection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kxener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smoke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txeptun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orange ("fire tun")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tsyal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dark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rawng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entrance, doorway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kemwiä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improper, unfair, wrong, unjustified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atanzaw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forked lightning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tungzup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drop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päsketpol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basketball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vospxìvosìng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December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mikyun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ear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sävll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sign, indication, signal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paynäpll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pineapple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tswìk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suck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ropx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hole (going clear through an object)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klltxay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lie on the ground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sänume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teaching, instruction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sätswayon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flight (an instance of flying)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nìtxukx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deeply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wife, female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muntxatan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husband, male spouse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tirea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spirit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palulukan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thanator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formidableness, imposingness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nìpxul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formidably, imposingly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tìwusem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fighting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ultxatu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meeting participant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mune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two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num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nìzevakx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cruelly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kllvawm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brown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yaymak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foolish, ignorant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wum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approximately, roughly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put,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grow, germinate and develop (of a plant)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worsen, get worse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fngo’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require, demand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yayayrnga’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confusing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’ak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ow, ouch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hawre’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’awlo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once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 a manner which is enjoyable, enjoyably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worst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am’aluke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without a doubt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tìftxulì’u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speechmaking, public speaking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tswalnga’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powerful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tìprrte’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pleasure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guess, informed guess, hunch,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affix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fyalì’u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adverb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Ralu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male Na’vi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shape, form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mo’ara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gathering place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tstxolì’u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noun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hanging vine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lì’uvan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pun, wordplay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fun, excitement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fil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child’s toy, plaything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nightfall, sunset, dusk, gloaming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’änsyem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complete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’rrpxom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thunder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sresrr’ong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before dawn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Anurai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Tawkami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Na’vi Clan name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n:pr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meuianga’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honorable, honorably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vä’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unpleasant to the senses, noisome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paynga’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moist, humid, damp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making an informed guess, acting on intuition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uniltìrantokxolo’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clan, or group of avatars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za’ärìp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pull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tsawlhì’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size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tì’ongokx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birth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perfectly, flawlessly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sru’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crush, trample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am’ake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sure, confident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sreton’ong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dusk, evening before sunset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tìmu’ni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achievement, accomplishment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leha’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appropriate, suitable, fitting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tì’i’avay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until the end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fe’pey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feel dread, expect something bad to happen, fear (with tsnì for thing dreaded)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tìpe’un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decision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tìme’em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harmony (general sense)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nì’eyng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back, in response, in answer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pa’o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side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tsre’i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throw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stä’nì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catch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tì’eylan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friendship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spe’etu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captive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tìska’a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destruction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’evi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kid (affectionate form of)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’ango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soft (of a sound)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tì’ipu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humor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ha’ngir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afternoon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trr’awve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Sunday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’rrko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roll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ngä’än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suffer mentally or emotionally, be miserable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syä’ä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bitter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tìkxìm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commanding, ordering, assigning tasks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nän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decrease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leyr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frozen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vospxìkin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July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’ora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lake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rusey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alive, living, living thing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ram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mountain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tìtstunwinga’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kind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saylahe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’et cetera’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adv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penghrr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warn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v:in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’otxang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musical instrument (generic term)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tslolam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get it, I understand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intj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lì’ukìngvi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phrase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surprise, exclamation, encouragement (mirative)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part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pamtseongopyu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music creator, composer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tìyo’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perfection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tìpalang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(social) contact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säsìlpey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hope (particular instance)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pxorpam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ejective consonant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le’al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wasteful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sraw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painful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taron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hunt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v:tr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’ite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daughter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n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txanwawe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personally meaningful, significant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  <w:tr>
        <w:tc>
          <w:tcPr>
            <w:tcW w:type="dxa" w:w="2160"/>
            <w:vAlign w:val="center"/>
          </w:tcPr>
          <w:p>
            <w:pPr>
              <w:jc w:val="center"/>
            </w:pPr>
            <w:r>
              <w:t>nget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smell of decaying wood and leaves, dank (nonanimal decay)</w:t>
            </w:r>
          </w:p>
        </w:tc>
        <w:tc>
          <w:tcPr>
            <w:tcW w:type="dxa" w:w="2160"/>
            <w:vAlign w:val="center"/>
          </w:tcPr>
          <w:p>
            <w:pPr>
              <w:jc w:val="center"/>
            </w:pPr>
            <w:r>
              <w:t>adj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